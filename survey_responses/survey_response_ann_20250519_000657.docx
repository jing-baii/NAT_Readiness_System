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00:06:57</w:t>
      </w:r>
    </w:p>
    <w:p>
      <w:pPr>
        <w:pStyle w:val="Heading1"/>
      </w:pPr>
      <w:r>
        <w:t>Student Information</w:t>
      </w:r>
    </w:p>
    <w:p>
      <w:r>
        <w:t>Name: Patricia  Ann Tingson</w:t>
        <w:br/>
      </w:r>
      <w:r>
        <w:t>Email: Tingson@gmail.com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4/5</w:t>
        <w:br/>
      </w:r>
      <w:r>
        <w:t>Control: 3/5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