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23:35:01</w:t>
      </w:r>
    </w:p>
    <w:p>
      <w:pPr>
        <w:pStyle w:val="Heading1"/>
      </w:pPr>
      <w:r>
        <w:t>Student Information</w:t>
      </w:r>
    </w:p>
    <w:p>
      <w:r>
        <w:t>Name: Mary Grace Diamada</w:t>
        <w:br/>
      </w:r>
      <w:r>
        <w:t>Email: marygrace@gmail.com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5/5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5/5</w:t>
        <w:br/>
      </w:r>
      <w:r>
        <w:t>Progress Tracking: 4/5</w:t>
        <w:br/>
      </w:r>
      <w:r>
        <w:t>Recommendation Quality: 3/5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