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23:25:53</w:t>
      </w:r>
    </w:p>
    <w:p>
      <w:pPr>
        <w:pStyle w:val="Heading1"/>
      </w:pPr>
      <w:r>
        <w:t>Student Information</w:t>
      </w:r>
    </w:p>
    <w:p>
      <w:r>
        <w:t>Name: Maybel Cataytay</w:t>
        <w:br/>
      </w:r>
      <w:r>
        <w:t>Email: maybel@gmail.com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4/5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