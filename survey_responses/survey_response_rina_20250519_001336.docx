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00:13:36</w:t>
      </w:r>
    </w:p>
    <w:p>
      <w:pPr>
        <w:pStyle w:val="Heading1"/>
      </w:pPr>
      <w:r>
        <w:t>Student Information</w:t>
      </w:r>
    </w:p>
    <w:p>
      <w:r>
        <w:t>Name: Katrina Sobiono</w:t>
        <w:br/>
      </w:r>
      <w:r>
        <w:t>Email: sobiono3@gmail.com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3/5</w:t>
        <w:br/>
      </w:r>
      <w:r>
        <w:t>Content Quality: 2/5</w:t>
        <w:br/>
      </w:r>
      <w:r>
        <w:t>System Usability: 3/5</w:t>
        <w:br/>
      </w:r>
      <w:r>
        <w:t>Control: 2/5</w:t>
        <w:br/>
      </w:r>
    </w:p>
    <w:p>
      <w:pPr>
        <w:pStyle w:val="Heading2"/>
      </w:pPr>
      <w:r>
        <w:t>Feature Ratings</w:t>
      </w:r>
    </w:p>
    <w:p>
      <w:r>
        <w:t>Quiz Quality: 3/5</w:t>
        <w:br/>
      </w:r>
      <w:r>
        <w:t>Study Materials: 2/5</w:t>
        <w:br/>
      </w:r>
      <w:r>
        <w:t>Progress Tracking: 1/5</w:t>
        <w:br/>
      </w:r>
      <w:r>
        <w:t>Recommendation Quality: 2/5</w:t>
        <w:br/>
      </w:r>
    </w:p>
    <w:p>
      <w:pPr>
        <w:pStyle w:val="Heading2"/>
      </w:pPr>
      <w:r>
        <w:t>Learning Impact</w:t>
      </w:r>
    </w:p>
    <w:p>
      <w:r>
        <w:t>Knowledge Improvement: 3/5</w:t>
        <w:br/>
      </w:r>
      <w:r>
        <w:t>Confidence Improvement: 2/5</w:t>
        <w:br/>
      </w:r>
      <w:r>
        <w:t>Study Habits Improvement: 3/5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