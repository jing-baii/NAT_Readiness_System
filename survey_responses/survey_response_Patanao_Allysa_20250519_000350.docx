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00:03:50</w:t>
      </w:r>
    </w:p>
    <w:p>
      <w:pPr>
        <w:pStyle w:val="Heading1"/>
      </w:pPr>
      <w:r>
        <w:t>Student Information</w:t>
      </w:r>
    </w:p>
    <w:p>
      <w:r>
        <w:t>Name: Allysa Mae Patanao</w:t>
        <w:br/>
      </w:r>
      <w:r>
        <w:t>Email: alisa@gmail.com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