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00:10:18</w:t>
      </w:r>
    </w:p>
    <w:p>
      <w:pPr>
        <w:pStyle w:val="Heading1"/>
      </w:pPr>
      <w:r>
        <w:t>Student Information</w:t>
      </w:r>
    </w:p>
    <w:p>
      <w:r>
        <w:t>Name: Anica Lorette Emperado</w:t>
        <w:br/>
      </w:r>
      <w:r>
        <w:t>Email: annica12@gmail.com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3/5</w:t>
        <w:br/>
      </w:r>
      <w:r>
        <w:t>Content Quality: 2/5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3/5</w:t>
        <w:br/>
      </w:r>
      <w:r>
        <w:t>Study Materials: 2/5</w:t>
        <w:br/>
      </w:r>
      <w:r>
        <w:t>Progress Tracking: 3/5</w:t>
        <w:br/>
      </w:r>
      <w:r>
        <w:t>Recommendation Quality: 2/5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2/5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