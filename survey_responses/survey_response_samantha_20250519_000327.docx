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00:03:27</w:t>
      </w:r>
    </w:p>
    <w:p>
      <w:pPr>
        <w:pStyle w:val="Heading1"/>
      </w:pPr>
      <w:r>
        <w:t>Student Information</w:t>
      </w:r>
    </w:p>
    <w:p>
      <w:r>
        <w:t>Name: Samantha Joy Lapuz</w:t>
        <w:br/>
      </w:r>
      <w:r>
        <w:t>Email: lapuz14@gmail.com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3/5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