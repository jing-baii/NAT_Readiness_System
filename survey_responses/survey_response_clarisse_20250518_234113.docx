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23:41:13</w:t>
      </w:r>
    </w:p>
    <w:p>
      <w:pPr>
        <w:pStyle w:val="Heading1"/>
      </w:pPr>
      <w:r>
        <w:t>Student Information</w:t>
      </w:r>
    </w:p>
    <w:p>
      <w:r>
        <w:t>Name: Clarisse Yonson</w:t>
        <w:br/>
      </w:r>
      <w:r>
        <w:t>Email: yonson@gmail.com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