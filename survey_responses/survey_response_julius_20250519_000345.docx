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2025-05-19 00:03:45</w:t>
      </w:r>
    </w:p>
    <w:p>
      <w:pPr>
        <w:pStyle w:val="Heading1"/>
      </w:pPr>
      <w:r>
        <w:t>Student Information</w:t>
      </w:r>
    </w:p>
    <w:p>
      <w:r>
        <w:t>Name: Julius Neilm Baldeverona</w:t>
        <w:br/>
      </w:r>
      <w:r>
        <w:t>Email: neilm@gmail.com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5/5</w:t>
        <w:br/>
      </w:r>
      <w:r>
        <w:t>Content Quality: 5/5</w:t>
        <w:br/>
      </w:r>
      <w:r>
        <w:t>System Usability: 5/5</w:t>
        <w:br/>
      </w:r>
      <w:r>
        <w:t>Control: 5/5</w:t>
        <w:br/>
      </w:r>
    </w:p>
    <w:p>
      <w:pPr>
        <w:pStyle w:val="Heading2"/>
      </w:pPr>
      <w:r>
        <w:t>Feature Ratings</w:t>
      </w:r>
    </w:p>
    <w:p>
      <w:r>
        <w:t>Quiz Quality: 5/5</w:t>
        <w:br/>
      </w:r>
      <w:r>
        <w:t>Study Materials: 5/5</w:t>
        <w:br/>
      </w:r>
      <w:r>
        <w:t>Progress Tracking: 5/5</w:t>
        <w:br/>
      </w:r>
      <w:r>
        <w:t>Recommendation Quality: 5/5</w:t>
        <w:br/>
      </w:r>
    </w:p>
    <w:p>
      <w:pPr>
        <w:pStyle w:val="Heading2"/>
      </w:pPr>
      <w:r>
        <w:t>Learning Impact</w:t>
      </w:r>
    </w:p>
    <w:p>
      <w:r>
        <w:t>Knowledge Improvement: 5/5</w:t>
        <w:br/>
      </w:r>
      <w:r>
        <w:t>Confidence Improvement: 5/5</w:t>
        <w:br/>
      </w:r>
      <w:r>
        <w:t>Study Habits Improvement: 5/5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