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00:09:11</w:t>
      </w:r>
    </w:p>
    <w:p>
      <w:pPr>
        <w:pStyle w:val="Heading1"/>
      </w:pPr>
      <w:r>
        <w:t>Student Information</w:t>
      </w:r>
    </w:p>
    <w:p>
      <w:r>
        <w:t>Name: Jazel Bayang</w:t>
        <w:br/>
      </w:r>
      <w:r>
        <w:t>Email: Jazel_Bayang@gmail.com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3/5</w:t>
        <w:br/>
      </w:r>
      <w:r>
        <w:t>Content Quality: 3/5</w:t>
        <w:br/>
      </w:r>
      <w:r>
        <w:t>System Usability: 3/5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3/5</w:t>
        <w:br/>
      </w:r>
      <w:r>
        <w:t>Study Materials: 3/5</w:t>
        <w:br/>
      </w:r>
      <w:r>
        <w:t>Progress Tracking: 4/5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3/5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