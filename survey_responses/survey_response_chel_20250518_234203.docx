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23:42:03</w:t>
      </w:r>
    </w:p>
    <w:p>
      <w:pPr>
        <w:pStyle w:val="Heading1"/>
      </w:pPr>
      <w:r>
        <w:t>Student Information</w:t>
      </w:r>
    </w:p>
    <w:p>
      <w:r>
        <w:t>Name: Rachel Obanana</w:t>
        <w:br/>
      </w:r>
      <w:r>
        <w:t>Email: rachel02@gmail.com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