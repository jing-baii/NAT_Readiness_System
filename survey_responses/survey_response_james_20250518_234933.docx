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23:49:33</w:t>
      </w:r>
    </w:p>
    <w:p>
      <w:pPr>
        <w:pStyle w:val="Heading1"/>
      </w:pPr>
      <w:r>
        <w:t>Student Information</w:t>
      </w:r>
    </w:p>
    <w:p>
      <w:r>
        <w:t>Name: James Jumawan</w:t>
        <w:br/>
      </w:r>
      <w:r>
        <w:t>Email: cheat@gmail.com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4/5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