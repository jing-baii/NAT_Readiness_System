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NAT Readiness Survey Response</w:t>
      </w:r>
    </w:p>
    <w:p>
      <w:pPr>
        <w:jc w:val="right"/>
      </w:pPr>
      <w:r>
        <w:t>Submitted on: 2025-05-18 23:39:21</w:t>
      </w:r>
    </w:p>
    <w:p>
      <w:pPr>
        <w:pStyle w:val="Heading1"/>
      </w:pPr>
      <w:r>
        <w:t>Student Information</w:t>
      </w:r>
    </w:p>
    <w:p>
      <w:r>
        <w:t>Name: Kent Junel Totesora</w:t>
        <w:br/>
      </w:r>
      <w:r>
        <w:t>Email: junel90@gmail.com</w:t>
        <w:br/>
      </w:r>
    </w:p>
    <w:p>
      <w:pPr>
        <w:pStyle w:val="Heading1"/>
      </w:pPr>
      <w:r>
        <w:t>Survey Responses</w:t>
      </w:r>
    </w:p>
    <w:p>
      <w:pPr>
        <w:pStyle w:val="Heading2"/>
      </w:pPr>
      <w:r>
        <w:t>Experience Ratings</w:t>
      </w:r>
    </w:p>
    <w:p>
      <w:r>
        <w:t>Overall Experience: 5/5</w:t>
        <w:br/>
      </w:r>
      <w:r>
        <w:t>Content Quality: 4/5</w:t>
        <w:br/>
      </w:r>
      <w:r>
        <w:t>System Usability: 3/5</w:t>
        <w:br/>
      </w:r>
      <w:r>
        <w:t>Control: 5/5</w:t>
        <w:br/>
      </w:r>
    </w:p>
    <w:p>
      <w:pPr>
        <w:pStyle w:val="Heading2"/>
      </w:pPr>
      <w:r>
        <w:t>Feature Ratings</w:t>
      </w:r>
    </w:p>
    <w:p>
      <w:r>
        <w:t>Quiz Quality: 5/5</w:t>
        <w:br/>
      </w:r>
      <w:r>
        <w:t>Study Materials: 4/5</w:t>
        <w:br/>
      </w:r>
      <w:r>
        <w:t>Progress Tracking: 5/5</w:t>
        <w:br/>
      </w:r>
      <w:r>
        <w:t>Recommendation Quality: 5/5</w:t>
        <w:br/>
      </w:r>
    </w:p>
    <w:p>
      <w:pPr>
        <w:pStyle w:val="Heading2"/>
      </w:pPr>
      <w:r>
        <w:t>Learning Impact</w:t>
      </w:r>
    </w:p>
    <w:p>
      <w:r>
        <w:t>Knowledge Improvement: 4/5</w:t>
        <w:br/>
      </w:r>
      <w:r>
        <w:t>Confidence Improvement: 5/5</w:t>
        <w:br/>
      </w:r>
      <w:r>
        <w:t>Study Habits Improvement: 5/5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