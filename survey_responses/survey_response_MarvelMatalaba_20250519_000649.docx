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00:06:49</w:t>
      </w:r>
    </w:p>
    <w:p>
      <w:pPr>
        <w:pStyle w:val="Heading1"/>
      </w:pPr>
      <w:r>
        <w:t>Student Information</w:t>
      </w:r>
    </w:p>
    <w:p>
      <w:r>
        <w:t>Name: Marvel Petersen Matalaba</w:t>
        <w:br/>
      </w:r>
      <w:r>
        <w:t>Email: matalabamarvelpetersen@gmail.com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