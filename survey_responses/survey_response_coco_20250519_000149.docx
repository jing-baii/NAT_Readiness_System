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00:01:49</w:t>
      </w:r>
    </w:p>
    <w:p>
      <w:pPr>
        <w:pStyle w:val="Heading1"/>
      </w:pPr>
      <w:r>
        <w:t>Student Information</w:t>
      </w:r>
    </w:p>
    <w:p>
      <w:r>
        <w:t>Name: Mico Vergara</w:t>
        <w:br/>
      </w:r>
      <w:r>
        <w:t>Email: vergara90@gmail.com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