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00:06:41</w:t>
      </w:r>
    </w:p>
    <w:p>
      <w:pPr>
        <w:pStyle w:val="Heading1"/>
      </w:pPr>
      <w:r>
        <w:t>Student Information</w:t>
      </w:r>
    </w:p>
    <w:p>
      <w:r>
        <w:t>Name: Jade Barbie Redula</w:t>
        <w:br/>
      </w:r>
      <w:r>
        <w:t>Email: redulajade@gmail.com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4/5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