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23:51:15</w:t>
      </w:r>
    </w:p>
    <w:p>
      <w:pPr>
        <w:pStyle w:val="Heading1"/>
      </w:pPr>
      <w:r>
        <w:t>Student Information</w:t>
      </w:r>
    </w:p>
    <w:p>
      <w:r>
        <w:t>Name: Mj Rabanal</w:t>
        <w:br/>
      </w:r>
      <w:r>
        <w:t>Email: rabanalmj@gmail.com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