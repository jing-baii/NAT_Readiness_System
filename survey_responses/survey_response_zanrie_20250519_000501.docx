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00:05:01</w:t>
      </w:r>
    </w:p>
    <w:p>
      <w:pPr>
        <w:pStyle w:val="Heading1"/>
      </w:pPr>
      <w:r>
        <w:t>Student Information</w:t>
      </w:r>
    </w:p>
    <w:p>
      <w:r>
        <w:t>Name: Sazanrie Estorco Jr.,</w:t>
        <w:br/>
      </w:r>
      <w:r>
        <w:t>Email: estorco78@gmail.com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3/5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