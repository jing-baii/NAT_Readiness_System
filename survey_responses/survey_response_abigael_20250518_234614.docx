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23:46:14</w:t>
      </w:r>
    </w:p>
    <w:p>
      <w:pPr>
        <w:pStyle w:val="Heading1"/>
      </w:pPr>
      <w:r>
        <w:t>Student Information</w:t>
      </w:r>
    </w:p>
    <w:p>
      <w:r>
        <w:t>Name: Abigael Ligones</w:t>
        <w:br/>
      </w:r>
      <w:r>
        <w:t>Email: ligones45@gmail.com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