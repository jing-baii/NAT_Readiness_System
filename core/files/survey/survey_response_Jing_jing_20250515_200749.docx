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2025-05-15 20:07:49</w:t>
      </w:r>
    </w:p>
    <w:p>
      <w:pPr>
        <w:pStyle w:val="Heading1"/>
      </w:pPr>
      <w:r>
        <w:t>Student Information</w:t>
      </w:r>
    </w:p>
    <w:p>
      <w:r>
        <w:t>Name: Jing Jing</w:t>
        <w:br/>
      </w:r>
      <w:r>
        <w:t>Email: Jing@gmail.com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None/5</w:t>
        <w:br/>
      </w:r>
      <w:r>
        <w:t>Content Quality: None/5</w:t>
        <w:br/>
      </w:r>
      <w:r>
        <w:t>System Usability: None/5</w:t>
        <w:br/>
      </w:r>
    </w:p>
    <w:p>
      <w:pPr>
        <w:pStyle w:val="Heading2"/>
      </w:pPr>
      <w:r>
        <w:t>Feature Ratings</w:t>
      </w:r>
    </w:p>
    <w:p>
      <w:r>
        <w:t>Quiz Quality: None/5</w:t>
        <w:br/>
      </w:r>
      <w:r>
        <w:t>Study Materials: None/5</w:t>
        <w:br/>
      </w:r>
      <w:r>
        <w:t>Progress Tracking: None/5</w:t>
        <w:br/>
      </w:r>
      <w:r>
        <w:t>Recommendation Quality: None/5</w:t>
        <w:br/>
      </w:r>
    </w:p>
    <w:p>
      <w:pPr>
        <w:pStyle w:val="Heading2"/>
      </w:pPr>
      <w:r>
        <w:t>Learning Impact</w:t>
      </w:r>
    </w:p>
    <w:p>
      <w:r>
        <w:t>Knowledge Improvement: None/5</w:t>
        <w:br/>
      </w:r>
      <w:r>
        <w:t>Confidence Improvement: None/5</w:t>
        <w:br/>
      </w:r>
      <w:r>
        <w:t>Study Habits Improvement: None/5</w:t>
        <w:br/>
      </w:r>
    </w:p>
    <w:p>
      <w:pPr>
        <w:pStyle w:val="Heading2"/>
      </w:pPr>
      <w:r>
        <w:t>Feature Usage</w:t>
      </w:r>
    </w:p>
    <w:p>
      <w:r>
        <w:t>Helpful Features:</w:t>
        <w:br/>
      </w:r>
      <w:r>
        <w:br/>
        <w:t>Most Used Features:</w:t>
        <w:br/>
      </w:r>
      <w:r>
        <w:br/>
        <w:t>Least Used Features:</w:t>
        <w:br/>
      </w:r>
    </w:p>
    <w:p>
      <w:pPr>
        <w:pStyle w:val="Heading2"/>
      </w:pPr>
      <w:r>
        <w:t>Feedback</w:t>
      </w:r>
    </w:p>
    <w:p>
      <w:r>
        <w:t>Favorite Aspects:</w:t>
        <w:br/>
        <w:t>None</w:t>
        <w:br/>
        <w:br/>
      </w:r>
      <w:r>
        <w:t>Challenges Faced:</w:t>
        <w:br/>
        <w:t>None</w:t>
        <w:br/>
        <w:br/>
      </w:r>
      <w:r>
        <w:t>Suggestions:</w:t>
        <w:br/>
        <w:t>None</w:t>
        <w:br/>
        <w:br/>
      </w:r>
      <w:r>
        <w:t>Additional Comments:</w:t>
        <w:br/>
        <w:t>No additional comments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