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2025-05-07 00:39:47</w:t>
      </w:r>
    </w:p>
    <w:p>
      <w:pPr>
        <w:pStyle w:val="Heading1"/>
      </w:pPr>
      <w:r>
        <w:t>Student Information</w:t>
      </w:r>
    </w:p>
    <w:p>
      <w:r>
        <w:t>Name: Mitz Erha Diong</w:t>
        <w:br/>
      </w:r>
      <w:r>
        <w:t>Email: maldita@gmail.com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5/5</w:t>
        <w:br/>
      </w:r>
      <w:r>
        <w:t>System Usability: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5/5</w:t>
        <w:br/>
      </w:r>
      <w:r>
        <w:t>Progress Tracking: 5/5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5/5</w:t>
        <w:br/>
      </w:r>
    </w:p>
    <w:p>
      <w:pPr>
        <w:pStyle w:val="Heading2"/>
      </w:pPr>
      <w:r>
        <w:t>Feature Usage</w:t>
      </w:r>
    </w:p>
    <w:p>
      <w:r>
        <w:t>Helpful Features:</w:t>
        <w:br/>
      </w:r>
      <w:r>
        <w:br/>
        <w:t>Most Used Features:</w:t>
        <w:br/>
      </w:r>
      <w:r>
        <w:t>• quizzes</w:t>
        <w:br/>
      </w:r>
      <w:r>
        <w:t>• study_materials</w:t>
        <w:br/>
      </w:r>
      <w:r>
        <w:t>• progress_tracking</w:t>
        <w:br/>
      </w:r>
      <w:r>
        <w:br/>
        <w:t>Least Used Features:</w:t>
        <w:br/>
      </w:r>
      <w:r>
        <w:t>• quizzes</w:t>
        <w:br/>
      </w:r>
      <w:r>
        <w:t>• progress_tracking</w:t>
        <w:br/>
      </w:r>
    </w:p>
    <w:p>
      <w:pPr>
        <w:pStyle w:val="Heading2"/>
      </w:pPr>
      <w:r>
        <w:t>Feedback</w:t>
      </w:r>
    </w:p>
    <w:p>
      <w:r>
        <w:t>Favorite Aspects:</w:t>
        <w:br/>
        <w:t>jkhjkvjvjycy</w:t>
        <w:br/>
        <w:br/>
      </w:r>
      <w:r>
        <w:t>Challenges Faced:</w:t>
        <w:br/>
        <w:t>hggfxgf yfy</w:t>
        <w:br/>
        <w:br/>
      </w:r>
      <w:r>
        <w:t>Suggestions:</w:t>
        <w:br/>
        <w:t>hgcvyvlj ibkihuigku jkbjk</w:t>
        <w:br/>
        <w:br/>
      </w:r>
      <w:r>
        <w:t>Additional Comments:</w:t>
        <w:br/>
        <w:t>kbjkbjkvjct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